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 عادت برتر از کتاب «عادات اتمی» نوشته جیمز کلیر</w:t>
        <w:br/>
        <w:t>1. با عادات کوچک شروع کنید.</w:t>
        <w:br/>
        <w:t>2. عادات خود را واضح کنید.</w:t>
        <w:br/>
        <w:t>3. عادات خود را بر روی هم بگذارید.</w:t>
        <w:br/>
        <w:t>4. محیط خود را برای موفقیت طراحی کنید.</w:t>
        <w:br/>
        <w:t>5. عادات خود را روزانه پیگیری کنید.</w:t>
        <w:br/>
        <w:t>6. از قاعده دو دقیقه‌ای استفاده کنید.</w:t>
        <w:br/>
        <w:t>7. عادات خوب را جذاب کنید.</w:t>
        <w:br/>
        <w:t>8. برای پیروزی‌های کوچک به خود پاداش دهید.</w:t>
        <w:br/>
        <w:t>9. عادات بد را دشوار کنید.</w:t>
        <w:br/>
        <w:t>10. از نشانه‌های بصری به عنوان یادآور استفاده کنید.</w:t>
        <w:br/>
        <w:t>11. بر تغییر هویت تمرکز کنید، نه نتایج.</w:t>
        <w:br/>
        <w:t>12. عادات را بسازید که با ارزش‌های شما همخوانی داشته باشد.</w:t>
        <w:br/>
        <w:t>13. به فرهنگی بپیوندید که رفتار مورد نظر شما در آن عادی است.</w:t>
        <w:br/>
        <w:t>14. از قراردادهای عادت استفاده کنید.</w:t>
        <w:br/>
        <w:t>15. اصطکاک را کاهش دهید تا عادات خوب آسان‌تر شوند.</w:t>
        <w:br/>
        <w:t>16. اصطکاک را افزایش دهید تا عادات بد متوقف شوند.</w:t>
        <w:br/>
        <w:t>17. برای شکست برنامه‌ریزی کنید و سریعاً بهبود یابید.</w:t>
        <w:br/>
        <w:t>18. از بسته‌بندی وسوسه‌ها استفاده کنید.</w:t>
        <w:br/>
        <w:t>19. عادات را رضایت‌بخش کنید.</w:t>
        <w:br/>
        <w:t>20. به طور منظم اهداف خود را تجسم کنید.</w:t>
        <w:br/>
        <w:t>21. بر تعهد به ثبات، نه کمال، تمرکز کنید.</w:t>
        <w:br/>
        <w:t>22. عادات جدید را در صبح آغاز کنید.</w:t>
        <w:br/>
        <w:t>23. پیشرفت خود را به وضوح پیگیری کنید.</w:t>
        <w:br/>
        <w:t>24. از نیت‌های اجراهای خاص استفاده کنید.</w:t>
        <w:br/>
        <w:t>25. خود را با افرادی احاطه کنید که از عادات شما حمایت می‌کنند.</w:t>
        <w:br/>
        <w:br/>
        <w:t>26. هویت مورد نظر خود را با عادات تقویت کنید.</w:t>
        <w:br/>
        <w:t>27. طراحی محیط را بر انگیزه ترجیح دهید.</w:t>
        <w:br/>
        <w:t>28. تعداد تصمیماتی که می‌گیرید را کاهش دهید.</w:t>
        <w:br/>
        <w:t>29. پیش از بهینه‌سازی، استانداردسازی کنید.</w:t>
        <w:br/>
        <w:t>30. از کارت امتیاز عادت استفاده کنید.</w:t>
        <w:br/>
        <w:t>31. به طور هفتگی به عادات خود فکر کنید.</w:t>
        <w:br/>
        <w:t>32. با پیشرفت صبور باشید.</w:t>
        <w:br/>
        <w:t>33. از استراتژی سینفیلد استفاده کنید (زنجیره را قطع نکنید).</w:t>
        <w:br/>
        <w:t>34. پیروزی‌های کوچک را جشن بگیرید.</w:t>
        <w:br/>
        <w:t>35. از لنگرها برای یادآوری عادات استفاده کنید.</w:t>
        <w:br/>
        <w:t>36. بعد از روال‌های موجود عادت‌ها را ترکیب کنید.</w:t>
        <w:br/>
        <w:t>37. به دنبال انگیزه نباشید، به دنبال انضباط باشید.</w:t>
        <w:br/>
        <w:t>38. محرک‌های عادات بد را حذف کنید.</w:t>
        <w:br/>
        <w:t>39. از زبان مثبت برای خودگویی استفاده کنید.</w:t>
        <w:br/>
        <w:t>40. عادات بد را با عادات خوب جایگزین کنید.</w:t>
        <w:br/>
        <w:t>41. در عادات بد، اصطکاک ایجاد کنید.</w:t>
        <w:br/>
        <w:t>42. از زمان‌بندی برای حمایت از عادات استفاده کنید.</w:t>
        <w:br/>
        <w:t>43. در زمان نیاز محیط خود را تغییر دهید.</w:t>
        <w:br/>
        <w:t>44. انعطاف‌پذیر اما متعهد باشید.</w:t>
        <w:br/>
        <w:t>45. از تفکر همه یا هیچ پرهیز کنید.</w:t>
        <w:br/>
        <w:t>46. سیستم‌ها را راه‌اندازی کنید، نه فقط اهداف را.</w:t>
        <w:br/>
        <w:t>47. حلقه عادت را درک کنید (نشانه، خواسته، واکنش، پاداش).</w:t>
        <w:br/>
        <w:t>48. ابتدا عادات کلیدی را بسازید.</w:t>
        <w:br/>
        <w:t>49. بر مسیر تمرکز کنید، نه نتایج.</w:t>
        <w:br/>
        <w:t>50. با انتخاب‌های خود عمدی باشید.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