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۵۰ عادت برتر از کتاب «عادات اتمی» اثر جیمز کلیر</w:t>
        <w:br/>
        <w:br/>
        <w:t xml:space="preserve">۱. با عادات کوچک شروع کنید.  </w:t>
        <w:br/>
        <w:t xml:space="preserve">۲. عادات خود را واضح کنید.  </w:t>
        <w:br/>
        <w:t xml:space="preserve">۳. عادات خود را به هم متصل کنید.  </w:t>
        <w:br/>
        <w:t xml:space="preserve">۴. محیط خود را برای موفقیت طراحی کنید.  </w:t>
        <w:br/>
        <w:t xml:space="preserve">۵. عادات خود را به‌صورت روزانه پیگیری کنید.  </w:t>
        <w:br/>
        <w:t xml:space="preserve">۶. از قانون دو دقیقه‌ای استفاده کنید.  </w:t>
        <w:br/>
        <w:t xml:space="preserve">۷. عادات خوب را جذاب کنید.  </w:t>
        <w:br/>
        <w:t xml:space="preserve">۸. برای پیروزی‌های کوچک خود را پاداش دهید.  </w:t>
        <w:br/>
        <w:t xml:space="preserve">۹. عادات بد را دشوار کنید.  </w:t>
        <w:br/>
        <w:t xml:space="preserve">۱۰. از نشانه‌های بصری به عنوان یادآور استفاده کنید.  </w:t>
        <w:br/>
        <w:t xml:space="preserve">۱۱. بر تغییر هویت تمرکز کنید، نه نتایج.  </w:t>
        <w:br/>
        <w:t xml:space="preserve">۱۲. عادات سازگار با ارزش‌های خود بسازید.  </w:t>
        <w:br/>
        <w:t xml:space="preserve">۱۳. در فرهنگی که رفتار موردنظر شما عادی است شرکت کنید.  </w:t>
        <w:br/>
        <w:t xml:space="preserve">۱۴. از قراردادهای عادت استفاده کنید.  </w:t>
        <w:br/>
        <w:t xml:space="preserve">۱۵. اصطکاک را کاهش دهید تا عادات خوب آسان‌تر شوند.  </w:t>
        <w:br/>
        <w:t xml:space="preserve">۱۶. اصطکاک را افزایش دهید تا عادات بد متوقف شوند.  </w:t>
        <w:br/>
        <w:t xml:space="preserve">۱۷. برای شکست برنامه‌ریزی کنید و به سرعت بهبود یابید.  </w:t>
        <w:br/>
        <w:t xml:space="preserve">۱۸. از بسته‌بندی وسوسه‌ها استفاده کنید.  </w:t>
        <w:br/>
        <w:t xml:space="preserve">۱۹. عادات را رضایت‌بخش کنید.  </w:t>
        <w:br/>
        <w:t xml:space="preserve">۲۰. اهداف خود را به‌طور مرتب تصور کنید.  </w:t>
        <w:br/>
        <w:t xml:space="preserve">۲۱. به ثبات، نه کمال، پایبند باشید.  </w:t>
        <w:br/>
        <w:t xml:space="preserve">۲۲. عادات جدید را در صبح شروع کنید.  </w:t>
        <w:br/>
        <w:t xml:space="preserve">۲۳. پیشرفت خود را به‌طور واضح پیگیری کنید.  </w:t>
        <w:br/>
        <w:t xml:space="preserve">۲۴. از نیات اجرایی مشخص استفاده کنید.  </w:t>
        <w:br/>
        <w:t xml:space="preserve">۲۵. خود را با افرادی احاطه کنید که از عادات شما حمایت می‌کنند.  </w:t>
        <w:br/>
        <w:br/>
        <w:t xml:space="preserve">۲۶. هویت موردنظر خود را با عادات تقویت کنید.  </w:t>
        <w:br/>
        <w:t xml:space="preserve">۲۷. طراحی محیط را به جای انگیزه استفاده کنید.  </w:t>
        <w:br/>
        <w:t xml:space="preserve">۲۸. تعداد تصمیماتی که می‌گیرید را کاهش دهید.  </w:t>
        <w:br/>
        <w:t xml:space="preserve">۲۹. قبل از بهینه‌سازی، استانداردسازی کنید.  </w:t>
        <w:br/>
        <w:t xml:space="preserve">۳۰. از کارت امتیاز عادت استفاده کنید.  </w:t>
        <w:br/>
        <w:t xml:space="preserve">۳۱. به‌طور هفتگی بر روی عادات خود تأمل کنید.  </w:t>
        <w:br/>
        <w:t xml:space="preserve">۳۲. با پیشرفت صبور باشید.  </w:t>
        <w:br/>
        <w:t xml:space="preserve">۳۳. از استراتژی ساینفلد استفاده کنید (زنجیره را قطع نکنید).  </w:t>
        <w:br/>
        <w:t xml:space="preserve">۳۴. پیروزی‌های کوچک را جشن بگیرید.  </w:t>
        <w:br/>
        <w:t xml:space="preserve">۳۵. از لنگرها برای یادآوری عادات استفاده کنید.  </w:t>
        <w:br/>
        <w:t xml:space="preserve">۳۶. بعد از روال‌های موجود، عادت را به هم بچسبانید.  </w:t>
        <w:br/>
        <w:t xml:space="preserve">۳۷. به دنبال انگیزه نباشید، به دنبال انضباط باشید.  </w:t>
        <w:br/>
        <w:t xml:space="preserve">۳۸. نشانه‌های عادات بد را حذف کنید.  </w:t>
        <w:br/>
        <w:t xml:space="preserve">۳۹. از زبان مثبت برای گفت‌وگوی داخلی خود استفاده کنید.  </w:t>
        <w:br/>
        <w:t xml:space="preserve">۴۰. عادات بد را با عادات خوب جایگزین کنید.  </w:t>
        <w:br/>
        <w:t xml:space="preserve">۴۱. اصطکاک را در عادات بد طراحی کنید.  </w:t>
        <w:br/>
        <w:t xml:space="preserve">۴۲. از زمان‌بندی بلوک زمانی برای حمایت از عادات استفاده کنید.  </w:t>
        <w:br/>
        <w:t xml:space="preserve">۴۳. در صورت لزوم محیط خود را تغییر دهید.  </w:t>
        <w:br/>
        <w:t xml:space="preserve">۴۴. باید انعطاف‌پذیر ولی متعهد باشید.  </w:t>
        <w:br/>
        <w:t xml:space="preserve">۴۵. از تفکر همه یا هیچ اجتناب کنید.  </w:t>
        <w:br/>
        <w:t xml:space="preserve">۴۶. سیستم‌ها را راه‌اندازی کنید، نه فقط اهداف را.  </w:t>
        <w:br/>
        <w:t xml:space="preserve">۴۷. چرخه عادات (نشانه، اشتیاق، پاسخ، پاداش) را درک کنید.  </w:t>
        <w:br/>
        <w:t xml:space="preserve">۴۸. ابتدا عادت‌های کلیدی را بسازید.  </w:t>
        <w:br/>
        <w:t xml:space="preserve">۴۹. بر مسیر تمرکز کنید، نه نتایج.  </w:t>
        <w:br/>
        <w:t xml:space="preserve">۵۰. با انتخاب‌های خود عمدی باشید.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